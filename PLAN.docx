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Laravel ViteException Fix Plan</w:t>
      </w:r>
    </w:p>
    <w:p>
      <w:pPr>
        <w:pStyle w:val="Heading2"/>
      </w:pPr>
      <w:r>
        <w:t>Notes</w:t>
      </w:r>
    </w:p>
    <w:p>
      <w:pPr>
        <w:pStyle w:val="ListBullet"/>
      </w:pPr>
      <w:r>
        <w:t>Admin User Management list &amp; create views implemented; routes and store method working.</w:t>
      </w:r>
    </w:p>
    <w:p>
      <w:pPr>
        <w:pStyle w:val="ListBullet"/>
      </w:pPr>
      <w:r>
        <w:t>Lawyer My Cases table view implemented with filters and action buttons.</w:t>
      </w:r>
    </w:p>
    <w:p>
      <w:pPr>
        <w:pStyle w:val="ListBullet"/>
      </w:pPr>
      <w:r>
        <w:t>Lawyer New Case Entry dynamic form implemented.</w:t>
      </w:r>
    </w:p>
    <w:p>
      <w:pPr>
        <w:pStyle w:val="ListBullet"/>
      </w:pPr>
      <w:r>
        <w:t>Supervisor dashboard enhanced with appeals card, recent lawyer updates list, and approval queue alert.</w:t>
      </w:r>
    </w:p>
    <w:p>
      <w:pPr>
        <w:pStyle w:val="ListBullet"/>
      </w:pPr>
      <w:r>
        <w:t>Supervisor All Cases master table with filters implemented.</w:t>
      </w:r>
    </w:p>
    <w:p>
      <w:pPr>
        <w:pStyle w:val="ListBullet"/>
      </w:pPr>
      <w:r>
        <w:t>Supervisor Case Approvals page with approval modal implemented; progress updates count displayed in listings.</w:t>
      </w:r>
    </w:p>
    <w:p>
      <w:pPr>
        <w:pStyle w:val="ListBullet"/>
      </w:pPr>
      <w:r>
        <w:t>Supervisor Closed Cases table with performance chart implemented.</w:t>
      </w:r>
    </w:p>
    <w:p>
      <w:pPr>
        <w:pStyle w:val="ListBullet"/>
      </w:pPr>
      <w:r>
        <w:t>Admin requested expanded Admin views (dashboard summary, user management enhancements, full case registry, reports, settings, audit logs).</w:t>
      </w:r>
    </w:p>
    <w:p>
      <w:pPr>
        <w:pStyle w:val="ListBullet"/>
      </w:pPr>
      <w:r>
        <w:t>Admin dashboard summary cards &amp; new cases graph in place.</w:t>
      </w:r>
    </w:p>
    <w:p>
      <w:pPr>
        <w:pStyle w:val="ListBullet"/>
      </w:pPr>
      <w:r>
        <w:t>Admin User Management controller updated with role filter, edit, update &amp; destroy methods; views pending.</w:t>
      </w:r>
    </w:p>
    <w:p>
      <w:pPr>
        <w:pStyle w:val="ListBullet"/>
      </w:pPr>
      <w:r>
        <w:t>Admin User index now counts assigned cases and role filter applied; create view added.</w:t>
      </w:r>
    </w:p>
    <w:p>
      <w:pPr>
        <w:pStyle w:val="ListBullet"/>
      </w:pPr>
      <w:r>
        <w:t>Main layout refactored to Blade with reactive collapsible sidebar and new header using Lucide icons.</w:t>
      </w:r>
    </w:p>
    <w:p>
      <w:pPr>
        <w:pStyle w:val="ListBullet"/>
      </w:pPr>
      <w:r>
        <w:t>Reusable UI components StatCard and CaseTable created with Tailwind &amp; Lucide.</w:t>
      </w:r>
    </w:p>
    <w:p>
      <w:pPr>
        <w:pStyle w:val="ListBullet"/>
      </w:pPr>
      <w:r>
        <w:t>Dashboards updated to use new StatCard component across Admin, Supervisor, and Lawyer views.</w:t>
      </w:r>
    </w:p>
    <w:p>
      <w:pPr>
        <w:pStyle w:val="ListBullet"/>
      </w:pPr>
      <w:r>
        <w:t>CaseDetailController created to serve detailed case view endpoint.</w:t>
      </w:r>
    </w:p>
    <w:p>
      <w:pPr>
        <w:pStyle w:val="ListBullet"/>
      </w:pPr>
      <w:r>
        <w:t>Requirement received to build Case Detail page with summary, progress timeline, add-progress modal, and supervisor approval workflow.</w:t>
      </w:r>
    </w:p>
    <w:p>
      <w:pPr>
        <w:pStyle w:val="ListBullet"/>
      </w:pPr>
      <w:r>
        <w:t>ProgressUpdate model, migration, controller &amp; routes scaffolded; ProgressTimeline component created; supervisor closure approval logic added.</w:t>
      </w:r>
    </w:p>
    <w:p>
      <w:pPr>
        <w:pStyle w:val="ListBullet"/>
      </w:pPr>
      <w:r>
        <w:t>Case Detail Blade page with summary, timeline, add-progress modal, and supervisor approval modal implemented.</w:t>
      </w:r>
    </w:p>
    <w:p>
      <w:pPr>
        <w:pStyle w:val="ListBullet"/>
      </w:pPr>
      <w:r>
        <w:t>Role-based dashboard redirect &amp; sidebar logic updated to support Spatie roles and "system administrator".</w:t>
      </w:r>
    </w:p>
    <w:p>
      <w:pPr>
        <w:pStyle w:val="ListBullet"/>
      </w:pPr>
      <w:r>
        <w:t>Migration added to create role column on users table to resolve SQL missing column error.</w:t>
      </w:r>
    </w:p>
    <w:p>
      <w:pPr>
        <w:pStyle w:val="ListBullet"/>
      </w:pPr>
      <w:r>
        <w:t>Database error surfaced: approved_at (and related financial fields) columns missing on case_files; schema must be updated to match code.</w:t>
      </w:r>
    </w:p>
    <w:p>
      <w:pPr>
        <w:pStyle w:val="ListBullet"/>
      </w:pPr>
      <w:r>
        <w:t>Missing columns migration created and database migrated successfully.</w:t>
      </w:r>
    </w:p>
    <w:p>
      <w:pPr>
        <w:pStyle w:val="ListBullet"/>
      </w:pPr>
      <w:r>
        <w:t>Admin dashboard graph query rewritten to satisfy ONLY_FULL_GROUP_BY mode.</w:t>
      </w:r>
    </w:p>
    <w:p>
      <w:pPr>
        <w:pStyle w:val="ListBullet"/>
      </w:pPr>
      <w:r>
        <w:t>Another missing column error (execution_opened_at) detected; case_files schema still incomplete.</w:t>
      </w:r>
    </w:p>
    <w:p>
      <w:pPr>
        <w:pStyle w:val="ListBullet"/>
      </w:pPr>
      <w:r>
        <w:t>Migration for execution_opened_at column created; needs to be migrated.</w:t>
      </w:r>
    </w:p>
    <w:p>
      <w:pPr>
        <w:pStyle w:val="ListBullet"/>
      </w:pPr>
      <w:r>
        <w:t>New error: description column missing on progress_updates; schema and code out of sync.</w:t>
      </w:r>
    </w:p>
    <w:p>
      <w:pPr>
        <w:pStyle w:val="ListBullet"/>
      </w:pPr>
      <w:r>
        <w:t>Replaced all description references in progress updates with existing notes column; no migration required.</w:t>
      </w:r>
    </w:p>
    <w:p>
      <w:pPr>
        <w:pStyle w:val="ListBullet"/>
      </w:pPr>
      <w:r>
        <w:t>Fixed user_id missing column error by updating ProgressUpdate relationship to use updated_by and adjusting dashboard queries.</w:t>
      </w:r>
    </w:p>
    <w:p>
      <w:pPr>
        <w:pStyle w:val="ListBullet"/>
      </w:pPr>
      <w:r>
        <w:t>Created resources/views/supervisor/cases/reports.blade.php (basic stats, chart, table) to resolve missing view error.</w:t>
      </w:r>
    </w:p>
    <w:p>
      <w:pPr>
        <w:pStyle w:val="ListBullet"/>
      </w:pPr>
      <w:r>
        <w:t>New error: advisory_requested_at column missing on case_files; migration created but pending.</w:t>
      </w:r>
    </w:p>
    <w:p>
      <w:pPr>
        <w:pStyle w:val="ListBullet"/>
      </w:pPr>
      <w:r>
        <w:t>Created resources/views/supervisor/cases/advisory.blade.php (listing advisory requests) to resolve missing view error.</w:t>
      </w:r>
    </w:p>
    <w:p>
      <w:pPr>
        <w:pStyle w:val="ListBullet"/>
      </w:pPr>
      <w:r>
        <w:t>Created resources/views/admin/cases/index.blade.php (All Cases registry view) to resolve missing view error.</w:t>
      </w:r>
    </w:p>
    <w:p>
      <w:pPr>
        <w:pStyle w:val="ListBullet"/>
      </w:pPr>
      <w:r>
        <w:t>Admin CaseController created with index &amp; show methods supplying $branches; undefined variable error fixed.</w:t>
      </w:r>
    </w:p>
    <w:p>
      <w:pPr>
        <w:pStyle w:val="ListBullet"/>
      </w:pPr>
      <w:r>
        <w:t>Admin Cases index page renders; further features pending.</w:t>
      </w:r>
    </w:p>
    <w:p>
      <w:pPr>
        <w:pStyle w:val="ListBullet"/>
      </w:pPr>
      <w:r>
        <w:t>Admin cases routes registered in routes/web.php; page accessible under Admin → All Cases.</w:t>
      </w:r>
    </w:p>
    <w:p>
      <w:pPr>
        <w:pStyle w:val="ListBullet"/>
      </w:pPr>
      <w:r>
        <w:t>Branch model and migration scaffolded via php artisan make:model Branch -m; schema defined with essential fields (name, code, contact info); ready for migration.</w:t>
      </w:r>
    </w:p>
    <w:p>
      <w:pPr>
        <w:pStyle w:val="ListBullet"/>
      </w:pPr>
      <w:r>
        <w:t>Branch model created; seeding with initial data pending.</w:t>
      </w:r>
    </w:p>
    <w:p>
      <w:pPr>
        <w:pStyle w:val="ListBullet"/>
      </w:pPr>
      <w:r>
        <w:t>Branch migration schema updated (name, code, address, contacts, soft deletes).</w:t>
      </w:r>
    </w:p>
    <w:p>
      <w:pPr>
        <w:pStyle w:val="ListBullet"/>
      </w:pPr>
      <w:r>
        <w:t>Branch model enhanced with fillable fields and soft deletes; admin view fallback added; debug logging in Admin CaseController.</w:t>
      </w:r>
    </w:p>
    <w:p>
      <w:pPr>
        <w:pStyle w:val="ListBullet"/>
      </w:pPr>
      <w:r>
        <w:t>BranchSeeder created, registered, and executed successfully; $branches variable now available in view.</w:t>
      </w:r>
    </w:p>
    <w:p>
      <w:pPr>
        <w:pStyle w:val="ListBullet"/>
      </w:pPr>
      <w:r>
        <w:t>Admin CaseController updated and $cases variable now defined; error resolved by adding eager loading to controller method.</w:t>
      </w:r>
    </w:p>
    <w:p>
      <w:pPr>
        <w:pStyle w:val="ListBullet"/>
      </w:pPr>
      <w:r>
        <w:t>Added null-safe checks for cases/branches in admin cases index view.</w:t>
      </w:r>
    </w:p>
    <w:p>
      <w:pPr>
        <w:pStyle w:val="ListBullet"/>
      </w:pPr>
      <w:r>
        <w:t>Branch migration schema updated (name, code, address, contacts, soft deletes).</w:t>
      </w:r>
    </w:p>
    <w:p>
      <w:pPr>
        <w:pStyle w:val="ListBullet"/>
      </w:pPr>
      <w:r>
        <w:t>Added note: Admin Cases index page now correctly displays case data.</w:t>
      </w:r>
    </w:p>
    <w:p>
      <w:pPr>
        <w:pStyle w:val="ListBullet"/>
      </w:pPr>
      <w:r>
        <w:t>FatalError: Duplicate branch() method detected in CaseFile model; must remove duplicate to resolve redeclare error.</w:t>
      </w:r>
    </w:p>
    <w:p>
      <w:pPr>
        <w:pStyle w:val="ListBullet"/>
      </w:pPr>
      <w:r>
        <w:t>Duplicate branch() method removed from CaseFile model; redeclare error resolved.</w:t>
      </w:r>
    </w:p>
    <w:p>
      <w:pPr>
        <w:pStyle w:val="ListBullet"/>
      </w:pPr>
      <w:r>
        <w:t>Sidebar link updated to admin.cases.index; RouteNotFoundException resolved.</w:t>
      </w:r>
    </w:p>
    <w:p>
      <w:pPr>
        <w:pStyle w:val="Heading2"/>
      </w:pPr>
      <w:r>
        <w:t>Task List</w:t>
      </w:r>
    </w:p>
    <w:p>
      <w:pPr>
        <w:pStyle w:val="ListBullet"/>
      </w:pPr>
      <w:r>
        <w:t>[x] Locate existing CSS file(s) in project.</w:t>
      </w:r>
    </w:p>
    <w:p>
      <w:pPr>
        <w:pStyle w:val="ListBullet"/>
      </w:pPr>
      <w:r>
        <w:t>[x] Edit vite.config.js to add resources/css/app.css to inputs.</w:t>
      </w:r>
    </w:p>
    <w:p>
      <w:pPr>
        <w:pStyle w:val="ListBullet"/>
      </w:pPr>
      <w:r>
        <w:t>[x] Run npm install (ensure deps present).</w:t>
      </w:r>
    </w:p>
    <w:p>
      <w:pPr>
        <w:pStyle w:val="ListBullet"/>
      </w:pPr>
      <w:r>
        <w:t>[x] Execute npm run build (or npm run dev) to regenerate manifest.</w:t>
      </w:r>
    </w:p>
    <w:p>
      <w:pPr>
        <w:pStyle w:val="ListBullet"/>
      </w:pPr>
      <w:r>
        <w:t>[x] Clear Laravel caches with php artisan optimize:clear.</w:t>
      </w:r>
    </w:p>
    <w:p>
      <w:pPr>
        <w:pStyle w:val="ListBullet"/>
      </w:pPr>
      <w:r>
        <w:t>[x] Reload page and confirm the ViteException is gone.</w:t>
      </w:r>
    </w:p>
    <w:p>
      <w:pPr>
        <w:pStyle w:val="ListBullet"/>
      </w:pPr>
      <w:r>
        <w:t>[x] Report results / commit changes.</w:t>
      </w:r>
    </w:p>
    <w:p>
      <w:pPr>
        <w:pStyle w:val="ListBullet"/>
      </w:pPr>
      <w:r>
        <w:t>[x] Run php artisan route:list to verify /dashboard route exists.</w:t>
      </w:r>
    </w:p>
    <w:p>
      <w:pPr>
        <w:pStyle w:val="ListBullet"/>
      </w:pPr>
      <w:r>
        <w:t>[x] Inspect routes/web.php and controllers to ensure dashboard route defined.</w:t>
      </w:r>
    </w:p>
    <w:p>
      <w:pPr>
        <w:pStyle w:val="ListBullet"/>
      </w:pPr>
      <w:r>
        <w:t>[x] Re-run npm run build to include new base path.</w:t>
      </w:r>
    </w:p>
    <w:p>
      <w:pPr>
        <w:pStyle w:val="ListBullet"/>
      </w:pPr>
      <w:r>
        <w:t>[x] Remove auth middleware from /dashboard route.</w:t>
      </w:r>
    </w:p>
    <w:p>
      <w:pPr>
        <w:pStyle w:val="ListBullet"/>
      </w:pPr>
      <w:r>
        <w:t>[x] Update ProtectedRoute.jsx with token fallback logic.</w:t>
      </w:r>
    </w:p>
    <w:p>
      <w:pPr>
        <w:pStyle w:val="ListBullet"/>
      </w:pPr>
      <w:r>
        <w:t>[x] Create Api/AuthController.php for token-based login.</w:t>
      </w:r>
    </w:p>
    <w:p>
      <w:pPr>
        <w:pStyle w:val="ListBullet"/>
      </w:pPr>
      <w:r>
        <w:t>[x] Register POST /api/login route in routes/api.php.</w:t>
      </w:r>
    </w:p>
    <w:p>
      <w:pPr>
        <w:pStyle w:val="ListBullet"/>
      </w:pPr>
      <w:r>
        <w:t>[x] Create welcome.blade.php view to satisfy Breeze installer.</w:t>
      </w:r>
    </w:p>
    <w:p>
      <w:pPr>
        <w:pStyle w:val="ListBullet"/>
      </w:pPr>
      <w:r>
        <w:t>[x] Run php artisan breeze:install blade (Blade scaffolding installed).</w:t>
      </w:r>
    </w:p>
    <w:p>
      <w:pPr>
        <w:pStyle w:val="ListBullet"/>
      </w:pPr>
      <w:r>
        <w:t>[x] Compile Breeze assets (npm install &amp;&amp; npm run build).</w:t>
      </w:r>
    </w:p>
    <w:p>
      <w:pPr>
        <w:pStyle w:val="ListBullet"/>
      </w:pPr>
      <w:r>
        <w:t>SPA-specific tasks removed (Blade auth working, React being purged).</w:t>
      </w:r>
    </w:p>
    <w:p>
      <w:pPr>
        <w:pStyle w:val="ListBullet"/>
      </w:pPr>
      <w:r>
        <w:t>[x] Remove React/Vite plugin from config &amp; packages.</w:t>
      </w:r>
    </w:p>
    <w:p>
      <w:pPr>
        <w:pStyle w:val="ListBullet"/>
      </w:pPr>
      <w:r>
        <w:t>[x] Delete unused React source directories.</w:t>
      </w:r>
    </w:p>
    <w:p>
      <w:pPr>
        <w:pStyle w:val="ListBullet"/>
      </w:pPr>
      <w:r>
        <w:t>[x] Install Blade scaffolding (Laravel Breeze/UI) as baseline.</w:t>
      </w:r>
    </w:p>
    <w:p>
      <w:pPr>
        <w:pStyle w:val="ListBullet"/>
      </w:pPr>
      <w:r>
        <w:t>[x] Run npm install to prune node_modules.</w:t>
      </w:r>
    </w:p>
    <w:p>
      <w:pPr>
        <w:pStyle w:val="ListBullet"/>
      </w:pPr>
      <w:r>
        <w:t>[x] composer remove inertiajs/inertia-laravel and clear caches.</w:t>
      </w:r>
    </w:p>
    <w:p>
      <w:pPr>
        <w:pStyle w:val="ListBullet"/>
      </w:pPr>
      <w:r>
        <w:t>[x] Build detailed Lawyer dashboard view (stats &amp; timeline).</w:t>
      </w:r>
    </w:p>
    <w:p>
      <w:pPr>
        <w:pStyle w:val="ListBullet"/>
      </w:pPr>
      <w:r>
        <w:t>[x] Add Lawyer CaseController and routes (cases list &amp; create, progress, advisory).</w:t>
      </w:r>
    </w:p>
    <w:p>
      <w:pPr>
        <w:pStyle w:val="ListBullet"/>
      </w:pPr>
      <w:r>
        <w:t>[x] Scaffold placeholder view resources/views/lawyer/cases/index.blade.php.</w:t>
      </w:r>
    </w:p>
    <w:p>
      <w:pPr>
        <w:pStyle w:val="ListBullet"/>
      </w:pPr>
      <w:r>
        <w:t>[x] Create shared sidebar (Blade component) and dashboard card component.</w:t>
      </w:r>
    </w:p>
    <w:p>
      <w:pPr>
        <w:pStyle w:val="ListBullet"/>
      </w:pPr>
      <w:r>
        <w:t>[x] Integrate sidebar into main layout.</w:t>
      </w:r>
    </w:p>
    <w:p>
      <w:pPr>
        <w:pStyle w:val="ListBullet"/>
      </w:pPr>
      <w:r>
        <w:t>[x] Refactor layouts/app.blade.php with reactive sidebar &amp; header components.</w:t>
      </w:r>
    </w:p>
    <w:p>
      <w:pPr>
        <w:pStyle w:val="ListBullet"/>
      </w:pPr>
      <w:r>
        <w:t>[x] Enhance sidebar with Lucide icons and mobile collapse behaviour.</w:t>
      </w:r>
    </w:p>
    <w:p>
      <w:pPr>
        <w:pStyle w:val="ListBullet"/>
      </w:pPr>
      <w:r>
        <w:t>[x] Ensure controllers supply dashboard data to Admin &amp; Supervisor dashboards.</w:t>
      </w:r>
    </w:p>
    <w:p>
      <w:pPr>
        <w:pStyle w:val="ListBullet"/>
      </w:pPr>
      <w:r>
        <w:t>[x] Update controllers/routes to return Blade views.</w:t>
      </w:r>
    </w:p>
    <w:p>
      <w:pPr>
        <w:pStyle w:val="ListBullet"/>
      </w:pPr>
      <w:r>
        <w:t>[x] Build detailed Admin dashboard view.</w:t>
      </w:r>
    </w:p>
    <w:p>
      <w:pPr>
        <w:pStyle w:val="ListBullet"/>
      </w:pPr>
      <w:r>
        <w:t>[x] Build detailed Supervisor dashboard view.</w:t>
      </w:r>
    </w:p>
    <w:p>
      <w:pPr>
        <w:pStyle w:val="ListBullet"/>
      </w:pPr>
      <w:r>
        <w:t>[x] Fix layout flex structure so dashboards display correctly.</w:t>
      </w:r>
    </w:p>
    <w:p>
      <w:pPr>
        <w:pStyle w:val="ListBullet"/>
      </w:pPr>
      <w:r>
        <w:t>[x] Build detailed Lawyer dashboard cards &amp; timeline.</w:t>
      </w:r>
    </w:p>
    <w:p>
      <w:pPr>
        <w:pStyle w:val="ListBullet"/>
      </w:pPr>
      <w:r>
        <w:t>[x] Build Lawyer My Cases table with filters.</w:t>
      </w:r>
    </w:p>
    <w:p>
      <w:pPr>
        <w:pStyle w:val="ListBullet"/>
      </w:pPr>
      <w:r>
        <w:t>[x] Build Lawyer New Case Entry dynamic form.</w:t>
      </w:r>
    </w:p>
    <w:p>
      <w:pPr>
        <w:pStyle w:val="ListBullet"/>
      </w:pPr>
      <w:r>
        <w:t>[x] Create reusable StatCard component for dashboard summaries.</w:t>
      </w:r>
    </w:p>
    <w:p>
      <w:pPr>
        <w:pStyle w:val="ListBullet"/>
      </w:pPr>
      <w:r>
        <w:t>[x] Create reusable CaseTable component with filters, search &amp; pagination.</w:t>
      </w:r>
    </w:p>
    <w:p>
      <w:pPr>
        <w:pStyle w:val="ListBullet"/>
      </w:pPr>
      <w:r>
        <w:t>[x] Replace dashboard cards with new x-ui.stat-card components.</w:t>
      </w:r>
    </w:p>
    <w:p>
      <w:pPr>
        <w:pStyle w:val="ListBullet"/>
      </w:pPr>
      <w:r>
        <w:t>[ ] Integrate x-ui.case-table into case listing pages (lawyer, supervisor, admin).</w:t>
      </w:r>
    </w:p>
    <w:p>
      <w:pPr>
        <w:pStyle w:val="ListBullet"/>
      </w:pPr>
      <w:r>
        <w:t>[ ] Test authentication and dashboard navigation.</w:t>
      </w:r>
    </w:p>
    <w:p>
      <w:pPr>
        <w:pStyle w:val="ListBullet"/>
      </w:pPr>
      <w:r>
        <w:t>[ ] Clean up unused SPA code &amp; dependencies.</w:t>
      </w:r>
    </w:p>
    <w:p>
      <w:pPr>
        <w:pStyle w:val="ListBullet"/>
      </w:pPr>
      <w:r>
        <w:t>[ ] Remove App\Http\Middleware\HandleInertiaRequests.php (optional; class already neutralized).</w:t>
      </w:r>
    </w:p>
    <w:p>
      <w:pPr>
        <w:pStyle w:val="ListBullet"/>
      </w:pPr>
      <w:r>
        <w:t>[ ] Search &amp; delete any remaining Inertia\ references.</w:t>
      </w:r>
    </w:p>
    <w:p>
      <w:pPr>
        <w:pStyle w:val="ListBullet"/>
      </w:pPr>
      <w:r>
        <w:t>[ ] Clear caches (php artisan optimize:clear) and retest dashboards.</w:t>
      </w:r>
    </w:p>
    <w:p>
      <w:pPr>
        <w:pStyle w:val="ListBullet"/>
      </w:pPr>
      <w:r>
        <w:t>[x] Extend supervisor sidebar (All Cases, Case Approvals, Closed Cases, Reports, Advisory Reviews).</w:t>
      </w:r>
    </w:p>
    <w:p>
      <w:pPr>
        <w:pStyle w:val="ListBullet"/>
      </w:pPr>
      <w:r>
        <w:t>[x] Add stats: Cases Pending Closure, Execution Files Opened, Supervisor Actions.</w:t>
      </w:r>
    </w:p>
    <w:p>
      <w:pPr>
        <w:pStyle w:val="ListBullet"/>
      </w:pPr>
      <w:r>
        <w:t>[x] Implement modal &amp; routes for early-closure approval workflow.</w:t>
      </w:r>
    </w:p>
    <w:p>
      <w:pPr>
        <w:pStyle w:val="ListBullet"/>
      </w:pPr>
      <w:r>
        <w:t>[x] Extend admin sidebar (Dashboard, User Management, All Cases, Reports, System Settings, Audit Logs).</w:t>
      </w:r>
    </w:p>
    <w:p>
      <w:pPr>
        <w:pStyle w:val="ListBullet"/>
      </w:pPr>
      <w:r>
        <w:t>[x] Add total system stats &amp; role count cards to admin dashboard.</w:t>
      </w:r>
    </w:p>
    <w:p>
      <w:pPr>
        <w:pStyle w:val="ListBullet"/>
      </w:pPr>
      <w:r>
        <w:t>[x] Implement admin users index listing.</w:t>
      </w:r>
    </w:p>
    <w:p>
      <w:pPr>
        <w:pStyle w:val="ListBullet"/>
      </w:pPr>
      <w:r>
        <w:t>[x] Add create user view &amp; store method.</w:t>
      </w:r>
    </w:p>
    <w:p>
      <w:pPr>
        <w:pStyle w:val="ListBullet"/>
      </w:pPr>
      <w:r>
        <w:t>[ ] Complete update/delete user functionality.</w:t>
      </w:r>
    </w:p>
    <w:p>
      <w:pPr>
        <w:pStyle w:val="ListBullet"/>
      </w:pPr>
      <w:r>
        <w:t>[ ] Audit logs view &amp; model.</w:t>
      </w:r>
    </w:p>
    <w:p>
      <w:pPr>
        <w:pStyle w:val="ListBullet"/>
      </w:pPr>
      <w:r>
        <w:t>[x] Admin dashboard summary cards &amp; new cases graph.</w:t>
      </w:r>
    </w:p>
    <w:p>
      <w:pPr>
        <w:pStyle w:val="ListBullet"/>
      </w:pPr>
      <w:r>
        <w:t>[ ] Enhance Admin User Management (edit, deactivate, role filter, modal add user &amp; branch assignment).</w:t>
      </w:r>
    </w:p>
    <w:p>
      <w:pPr>
        <w:pStyle w:val="ListBullet"/>
      </w:pPr>
      <w:r>
        <w:t>[ ] Build Admin All Cases registry with edit/delete and export.</w:t>
      </w:r>
    </w:p>
    <w:p>
      <w:pPr>
        <w:pStyle w:val="ListBullet"/>
      </w:pPr>
      <w:r>
        <w:t>[x] Create Admin Cases index Blade view.</w:t>
      </w:r>
    </w:p>
    <w:p>
      <w:pPr>
        <w:pStyle w:val="ListBullet"/>
      </w:pPr>
      <w:r>
        <w:t>[x] Update Admin CaseController index method to supply $branches list and fix undefined variable.</w:t>
      </w:r>
    </w:p>
    <w:p>
      <w:pPr>
        <w:pStyle w:val="ListBullet"/>
      </w:pPr>
      <w:r>
        <w:t>[x] Register admin cases routes (index, show) in routes/web.php.</w:t>
      </w:r>
    </w:p>
    <w:p>
      <w:pPr>
        <w:pStyle w:val="ListBullet"/>
      </w:pPr>
      <w:r>
        <w:t>[x] Debug undefined $cases variable on admin cases index</w:t>
      </w:r>
    </w:p>
    <w:p>
      <w:pPr>
        <w:pStyle w:val="ListBullet"/>
      </w:pPr>
      <w:r>
        <w:t>[x] Remove duplicate branch() method in CaseFile model and retest</w:t>
      </w:r>
    </w:p>
    <w:p>
      <w:pPr>
        <w:pStyle w:val="ListBullet"/>
      </w:pPr>
      <w:r>
        <w:t>[x] Fix missing admin.cases named route or update view links</w:t>
      </w:r>
    </w:p>
    <w:p>
      <w:pPr>
        <w:pStyle w:val="ListBullet"/>
      </w:pPr>
      <w:r>
        <w:t>[x] Build Supervisor All Cases master table with filters.</w:t>
      </w:r>
    </w:p>
    <w:p>
      <w:pPr>
        <w:pStyle w:val="ListBullet"/>
      </w:pPr>
      <w:r>
        <w:t>[x] Build Supervisor Case Approvals page with approval modal.</w:t>
      </w:r>
    </w:p>
    <w:p>
      <w:pPr>
        <w:pStyle w:val="ListBullet"/>
      </w:pPr>
      <w:r>
        <w:t>[x] Build Supervisor Closed Cases table &amp; performance chart.</w:t>
      </w:r>
    </w:p>
    <w:p>
      <w:pPr>
        <w:pStyle w:val="ListBullet"/>
      </w:pPr>
      <w:r>
        <w:t>[x] Build Supervisor Reports page (type &amp; frequency filters, export).</w:t>
      </w:r>
    </w:p>
    <w:p>
      <w:pPr>
        <w:pStyle w:val="ListBullet"/>
      </w:pPr>
      <w:r>
        <w:t>[x] Build Supervisor Advisory Reviews table with approval modal.</w:t>
      </w:r>
    </w:p>
    <w:p>
      <w:pPr>
        <w:pStyle w:val="ListBullet"/>
      </w:pPr>
      <w:r>
        <w:t>[x] Build Supervisor Advisory Requests table.</w:t>
      </w:r>
    </w:p>
    <w:p>
      <w:pPr>
        <w:pStyle w:val="ListBullet"/>
      </w:pPr>
      <w:r>
        <w:t>[x] Create route /cases/{case} mapped to CaseDetailController.</w:t>
      </w:r>
    </w:p>
    <w:p>
      <w:pPr>
        <w:pStyle w:val="ListBullet"/>
      </w:pPr>
      <w:r>
        <w:t>[x] Generate CaseDetailController to load case data.</w:t>
      </w:r>
    </w:p>
    <w:p>
      <w:pPr>
        <w:pStyle w:val="ListBullet"/>
      </w:pPr>
      <w:r>
        <w:t>[x] Build Case Detail page (cases/show.blade.php) with summary, progress timeline, add progress modal, supervisor panel.</w:t>
      </w:r>
    </w:p>
    <w:p>
      <w:pPr>
        <w:pStyle w:val="ListBullet"/>
      </w:pPr>
      <w:r>
        <w:t>[x] Create ProgressTimeline Blade component with vertical layout.</w:t>
      </w:r>
    </w:p>
    <w:p>
      <w:pPr>
        <w:pStyle w:val="ListBullet"/>
      </w:pPr>
      <w:r>
        <w:t>[x] Create ProgressUpdate model, migration, and store logic.</w:t>
      </w:r>
    </w:p>
    <w:p>
      <w:pPr>
        <w:pStyle w:val="ListBullet"/>
      </w:pPr>
      <w:r>
        <w:t>[x] Implement Add Progress modal (status, notes, file upload) &amp; save under current user.</w:t>
      </w:r>
    </w:p>
    <w:p>
      <w:pPr>
        <w:pStyle w:val="ListBullet"/>
      </w:pPr>
      <w:r>
        <w:t>[x] Add authorization checks for assigned lawyer and supervisor actions.</w:t>
      </w:r>
    </w:p>
    <w:p>
      <w:pPr>
        <w:pStyle w:val="ListBullet"/>
      </w:pPr>
      <w:r>
        <w:t>[x] Implement Supervisor "Approve Case Closure" modal &amp; route.</w:t>
      </w:r>
    </w:p>
    <w:p>
      <w:pPr>
        <w:pStyle w:val="ListBullet"/>
      </w:pPr>
      <w:r>
        <w:t>[x] Add role-based dashboard redirect &amp; sidebar components wired.</w:t>
      </w:r>
    </w:p>
    <w:p>
      <w:pPr>
        <w:pStyle w:val="ListBullet"/>
      </w:pPr>
      <w:r>
        <w:t>[x] Create migration to add role column to users table.</w:t>
      </w:r>
    </w:p>
    <w:p>
      <w:pPr>
        <w:pStyle w:val="ListBullet"/>
      </w:pPr>
      <w:r>
        <w:t>[x] Add migration to append approved_at, closure_requested_at, claimed_amount, recovered_amount columns to case_files table.</w:t>
      </w:r>
    </w:p>
    <w:p>
      <w:pPr>
        <w:pStyle w:val="ListBullet"/>
      </w:pPr>
      <w:r>
        <w:t>[x] Run php artisan migrate and verify dashboards &amp; counts.</w:t>
      </w:r>
    </w:p>
    <w:p>
      <w:pPr>
        <w:pStyle w:val="ListBullet"/>
      </w:pPr>
      <w:r>
        <w:t>[x] Create migration to append execution_opened_at column to case_files table.</w:t>
      </w:r>
    </w:p>
    <w:p>
      <w:pPr>
        <w:pStyle w:val="ListBullet"/>
      </w:pPr>
      <w:r>
        <w:t>[x] Refactor progress updates to use existing notes column (no new DB column).</w:t>
      </w:r>
    </w:p>
    <w:p>
      <w:pPr>
        <w:pStyle w:val="ListBullet"/>
      </w:pPr>
      <w:r>
        <w:t>[x] Update ProgressUpdate model to reference updated_by FK and adjust queries.</w:t>
      </w:r>
    </w:p>
    <w:p>
      <w:pPr>
        <w:pStyle w:val="ListBullet"/>
      </w:pPr>
      <w:r>
        <w:t>[x] Scaffold Supervisor Reports view to resolve missing view error.</w:t>
      </w:r>
    </w:p>
    <w:p>
      <w:pPr>
        <w:pStyle w:val="ListBullet"/>
      </w:pPr>
      <w:r>
        <w:t>[x] Create migration to add advisory_requested_at column to case_files table.</w:t>
      </w:r>
    </w:p>
    <w:p>
      <w:pPr>
        <w:pStyle w:val="ListBullet"/>
      </w:pPr>
      <w:r>
        <w:t>[ ] Run migrations for execution_opened_at and advisory_requested_at and verify counts.</w:t>
      </w:r>
    </w:p>
    <w:p>
      <w:pPr>
        <w:pStyle w:val="ListBullet"/>
      </w:pPr>
      <w:r>
        <w:t>[ ] Update models/controllers to cast &amp; use new datetime/money fields.</w:t>
      </w:r>
    </w:p>
    <w:p>
      <w:pPr>
        <w:pStyle w:val="ListBullet"/>
      </w:pPr>
      <w:r>
        <w:t>[x] Create Branch model and migration.</w:t>
      </w:r>
    </w:p>
    <w:p>
      <w:pPr>
        <w:pStyle w:val="ListBullet"/>
      </w:pPr>
      <w:r>
        <w:t>[x] Run migration for branches table schema.</w:t>
      </w:r>
    </w:p>
    <w:p>
      <w:pPr>
        <w:pStyle w:val="ListBullet"/>
      </w:pPr>
      <w:r>
        <w:t>[x] Create BranchSeeder and register in DatabaseSeeder.</w:t>
      </w:r>
    </w:p>
    <w:p>
      <w:pPr>
        <w:pStyle w:val="ListBullet"/>
      </w:pPr>
      <w:r>
        <w:t>[x] Seed Branch model with initial data.</w:t>
      </w:r>
    </w:p>
    <w:p>
      <w:pPr>
        <w:pStyle w:val="Heading2"/>
      </w:pPr>
      <w:r>
        <w:t>Current Goal</w:t>
      </w:r>
    </w:p>
    <w:p>
      <w:r>
        <w:t xml:space="preserve">Integrate </w:t>
      </w:r>
      <w:r>
        <w:rPr>
          <w:rFonts w:ascii="Consolas" w:hAnsi="Consolas"/>
          <w:sz w:val="20"/>
        </w:rPr>
        <w:t>x-ui.case-table</w:t>
      </w:r>
      <w:r>
        <w:t xml:space="preserve"> component into listings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basedOn w:val="Normal"/>
    <w:pPr>
      <w:spacing w:before="120" w:after="120"/>
      <w:ind w:left="720" w:right="720"/>
    </w:pPr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